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Pollution Tracker - Java Project</w:t>
      </w:r>
    </w:p>
    <w:p>
      <w:r>
        <w:t>Created by Kajal</w:t>
      </w:r>
    </w:p>
    <w:p>
      <w:r>
        <w:t>Date: June 2025</w:t>
      </w:r>
    </w:p>
    <w:p>
      <w:pPr>
        <w:pStyle w:val="Heading2"/>
      </w:pPr>
      <w:r>
        <w:t>Project Summary</w:t>
      </w:r>
    </w:p>
    <w:p>
      <w:r>
        <w:t>A simple Java console application that allows users to record and assess pollution levels for both air and water. Includes error handling, modular design, and user validation.</w:t>
      </w:r>
    </w:p>
    <w:p>
      <w:pPr>
        <w:pStyle w:val="Heading2"/>
      </w:pPr>
      <w:r>
        <w:t>Features</w:t>
      </w:r>
    </w:p>
    <w:p>
      <w:r>
        <w:t>- Add pollution data (Location, Type, Level)</w:t>
        <w:br/>
        <w:t>- View all entries with pollution status</w:t>
        <w:br/>
        <w:t>- Pollution categories based on thresholds (Good, Moderate, Hazardous)</w:t>
        <w:br/>
        <w:t>- Error handling for invalid input</w:t>
        <w:br/>
        <w:t>- Modular code (separated classes for data, utility, and logic)</w:t>
      </w:r>
    </w:p>
    <w:p>
      <w:pPr>
        <w:pStyle w:val="Heading2"/>
      </w:pPr>
      <w:r>
        <w:t>How to Run</w:t>
      </w:r>
    </w:p>
    <w:p>
      <w:r>
        <w:t>1. Save the Java code into .java files.</w:t>
        <w:br/>
        <w:t>2. Open terminal or command prompt in the folder.</w:t>
        <w:br/>
        <w:t>3. Compile:</w:t>
        <w:br/>
        <w:t xml:space="preserve">   javac PollutionTracker.java PollutionUtils.java PollutionData.java</w:t>
        <w:br/>
        <w:t>4. Run:</w:t>
        <w:br/>
        <w:t xml:space="preserve">   java PollutionTracker</w:t>
      </w:r>
    </w:p>
    <w:p>
      <w:pPr>
        <w:pStyle w:val="Heading2"/>
      </w:pPr>
      <w:r>
        <w:t>PollutionTracker.java</w:t>
      </w:r>
    </w:p>
    <w:p>
      <w:r>
        <w:t>import java.util.*;</w:t>
        <w:br/>
        <w:br/>
        <w:t>public class PollutionTracker {</w:t>
        <w:br/>
        <w:t xml:space="preserve">    public static void main(String[] args) {</w:t>
        <w:br/>
        <w:t xml:space="preserve">        Scanner sc = new Scanner(System.in);</w:t>
        <w:br/>
        <w:t xml:space="preserve">        List&lt;PollutionData&gt; dataList = new ArrayList&lt;&gt;();</w:t>
        <w:br/>
        <w:br/>
        <w:t xml:space="preserve">        System.out.println("=== Pollution Tracker System ===");</w:t>
        <w:br/>
        <w:br/>
        <w:t xml:space="preserve">        while (true) {</w:t>
        <w:br/>
        <w:t xml:space="preserve">            try {</w:t>
        <w:br/>
        <w:t xml:space="preserve">                System.out.println("\n1. Add Data\n2. View Data\n3. Exit");</w:t>
        <w:br/>
        <w:t xml:space="preserve">                System.out.print("Enter your choice: ");</w:t>
        <w:br/>
        <w:t xml:space="preserve">                int choice = Integer.parseInt(sc.nextLine().trim());</w:t>
        <w:br/>
        <w:br/>
        <w:t xml:space="preserve">                switch (choice) {</w:t>
        <w:br/>
        <w:t xml:space="preserve">                    case 1:</w:t>
        <w:br/>
        <w:t xml:space="preserve">                        System.out.print("Enter Location: ");</w:t>
        <w:br/>
        <w:t xml:space="preserve">                        String loc = sc.nextLine().trim();</w:t>
        <w:br/>
        <w:br/>
        <w:t xml:space="preserve">                        System.out.print("Enter Type (Air/Water): ");</w:t>
        <w:br/>
        <w:t xml:space="preserve">                        String type = sc.nextLine().trim();</w:t>
        <w:br/>
        <w:t xml:space="preserve">                        if (!type.equalsIgnoreCase("Air") &amp;&amp; !type.equalsIgnoreCase("Water")) {</w:t>
        <w:br/>
        <w:t xml:space="preserve">                            System.out.println("Invalid type!");</w:t>
        <w:br/>
        <w:t xml:space="preserve">                            break;</w:t>
        <w:br/>
        <w:t xml:space="preserve">                        }</w:t>
        <w:br/>
        <w:br/>
        <w:t xml:space="preserve">                        System.out.print("Enter Pollution Level: ");</w:t>
        <w:br/>
        <w:t xml:space="preserve">                        double level = Double.parseDouble(sc.nextLine().trim());</w:t>
        <w:br/>
        <w:t xml:space="preserve">                        if (level &lt; 0) {</w:t>
        <w:br/>
        <w:t xml:space="preserve">                            System.out.println("Level must be positive.");</w:t>
        <w:br/>
        <w:t xml:space="preserve">                            break;</w:t>
        <w:br/>
        <w:t xml:space="preserve">                        }</w:t>
        <w:br/>
        <w:br/>
        <w:t xml:space="preserve">                        PollutionData data = new PollutionData(loc, type, level);</w:t>
        <w:br/>
        <w:t xml:space="preserve">                        dataList.add(data);</w:t>
        <w:br/>
        <w:t xml:space="preserve">                        System.out.println("Status: " + PollutionUtils.assessPollution(type, level));</w:t>
        <w:br/>
        <w:t xml:space="preserve">                        break;</w:t>
        <w:br/>
        <w:br/>
        <w:t xml:space="preserve">                    case 2:</w:t>
        <w:br/>
        <w:t xml:space="preserve">                        if (dataList.isEmpty()) {</w:t>
        <w:br/>
        <w:t xml:space="preserve">                            System.out.println("No records.");</w:t>
        <w:br/>
        <w:t xml:space="preserve">                        } else {</w:t>
        <w:br/>
        <w:t xml:space="preserve">                            for (PollutionData d : dataList) {</w:t>
        <w:br/>
        <w:t xml:space="preserve">                                System.out.printf("%s - %s: %.2f (%s)%n",</w:t>
        <w:br/>
        <w:t xml:space="preserve">                                        d.getLocation(), d.getType(),</w:t>
        <w:br/>
        <w:t xml:space="preserve">                                        d.getLevel(),</w:t>
        <w:br/>
        <w:t xml:space="preserve">                                        PollutionUtils.assessPollution(d.getType(), d.getLevel()));</w:t>
        <w:br/>
        <w:t xml:space="preserve">                            }</w:t>
        <w:br/>
        <w:t xml:space="preserve">                        }</w:t>
        <w:br/>
        <w:t xml:space="preserve">                        break;</w:t>
        <w:br/>
        <w:br/>
        <w:t xml:space="preserve">                    case 3:</w:t>
        <w:br/>
        <w:t xml:space="preserve">                        System.out.println("Exiting...");</w:t>
        <w:br/>
        <w:t xml:space="preserve">                        sc.close();</w:t>
        <w:br/>
        <w:t xml:space="preserve">                        return;</w:t>
        <w:br/>
        <w:br/>
        <w:t xml:space="preserve">                    default:</w:t>
        <w:br/>
        <w:t xml:space="preserve">                        System.out.println("Invalid choice.");</w:t>
        <w:br/>
        <w:t xml:space="preserve">                }</w:t>
        <w:br/>
        <w:t xml:space="preserve">            } catch (Exception e) {</w:t>
        <w:br/>
        <w:t xml:space="preserve">                System.out.println("Error: " + e.getMessage());</w:t>
        <w:br/>
        <w:t xml:space="preserve">            }</w:t>
        <w:br/>
        <w:t xml:space="preserve">        }</w:t>
        <w:br/>
        <w:t xml:space="preserve">    }</w:t>
        <w:br/>
        <w:t>}</w:t>
      </w:r>
    </w:p>
    <w:p>
      <w:pPr>
        <w:pStyle w:val="Heading2"/>
      </w:pPr>
      <w:r>
        <w:t>PollutionUtils.java</w:t>
      </w:r>
    </w:p>
    <w:p>
      <w:r>
        <w:t>public class PollutionUtils {</w:t>
        <w:br/>
        <w:t xml:space="preserve">    public static String assessPollution(String type, double level) {</w:t>
        <w:br/>
        <w:t xml:space="preserve">        if (type.equalsIgnoreCase("Air")) {</w:t>
        <w:br/>
        <w:t xml:space="preserve">            if (level &lt;= 50) return "Good";</w:t>
        <w:br/>
        <w:t xml:space="preserve">            else if (level &lt;= 100) return "Moderate";</w:t>
        <w:br/>
        <w:t xml:space="preserve">            else return "Hazardous";</w:t>
        <w:br/>
        <w:t xml:space="preserve">        } else if (type.equalsIgnoreCase("Water")) {</w:t>
        <w:br/>
        <w:t xml:space="preserve">            if (level &lt;= 1.0) return "Safe";</w:t>
        <w:br/>
        <w:t xml:space="preserve">            else if (level &lt;= 3.0) return "Moderate";</w:t>
        <w:br/>
        <w:t xml:space="preserve">            else return "Contaminated";</w:t>
        <w:br/>
        <w:t xml:space="preserve">        }</w:t>
        <w:br/>
        <w:t xml:space="preserve">        return "Unknown";</w:t>
        <w:br/>
        <w:t xml:space="preserve">    }</w:t>
        <w:br/>
        <w:t>}</w:t>
      </w:r>
    </w:p>
    <w:p>
      <w:pPr>
        <w:pStyle w:val="Heading2"/>
      </w:pPr>
      <w:r>
        <w:t>PollutionData.java</w:t>
      </w:r>
    </w:p>
    <w:p>
      <w:r>
        <w:t>public class PollutionData {</w:t>
        <w:br/>
        <w:t xml:space="preserve">    private String location;</w:t>
        <w:br/>
        <w:t xml:space="preserve">    private String type;</w:t>
        <w:br/>
        <w:t xml:space="preserve">    private double level;</w:t>
        <w:br/>
        <w:br/>
        <w:t xml:space="preserve">    public PollutionData(String location, String type, double level) {</w:t>
        <w:br/>
        <w:t xml:space="preserve">        this.location = location;</w:t>
        <w:br/>
        <w:t xml:space="preserve">        this.type = type;</w:t>
        <w:br/>
        <w:t xml:space="preserve">        this.level = level;</w:t>
        <w:br/>
        <w:t xml:space="preserve">    }</w:t>
        <w:br/>
        <w:br/>
        <w:t xml:space="preserve">    public String getLocation() { return location; }</w:t>
        <w:br/>
        <w:t xml:space="preserve">    public String getType() { return type; }</w:t>
        <w:br/>
        <w:t xml:space="preserve">    public double getLevel() { return level; }</w:t>
        <w:br/>
        <w:t>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